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Comprehensive Test</w:t>
      </w:r>
    </w:p>
    <w:p>
      <w:r>
        <w:t>Please answer the following question using the JavaScript concepts you've learned. Make sure to use variables, constants, if-else statements, nested if-else statements, for loops, for-in and for-of loops, functions, and string methods in your solution.</w:t>
      </w:r>
    </w:p>
    <w:p>
      <w:pPr>
        <w:pStyle w:val="Heading2"/>
      </w:pPr>
      <w:r>
        <w:t>Question:</w:t>
      </w:r>
    </w:p>
    <w:p>
      <w:r>
        <w:t>Create a function called `processData` that takes an array of strings as input. This function should:</w:t>
        <w:br/>
        <w:t>1. Declare a constant and a variable inside the function.</w:t>
        <w:br/>
        <w:t>2. Use a for loop to iterate over each string in the array.</w:t>
        <w:br/>
        <w:t>3. Within the for loop, use an if-else statement to check if the current string includes the letter 'a'.</w:t>
        <w:br/>
        <w:t>4. If it does, replace all occurrences of 'a' with '@'. If it doesn't, convert the string to uppercase.</w:t>
        <w:br/>
        <w:t>5. Use a nested if-else statement to check the length of the modified string. If the length is greater than 5, slice the string to only include the first 5 characters.</w:t>
        <w:br/>
        <w:t>6. Use a for-in loop to iterate over the characters of the final modified string and log the character and its index to the console.</w:t>
        <w:br/>
        <w:t>7. Use a for-of loop to log each character of the final modified string to the console.</w:t>
        <w:br/>
        <w:t>8. Return the array of modified strings.</w:t>
        <w:br/>
        <w:br/>
        <w:t>Test the function with an array of at least 5 different strings and include the output.</w:t>
        <w:br/>
        <w:br/>
        <w:t>Example:</w:t>
        <w:br/>
        <w:t>Input: ['apple', 'banana', 'cherry', 'date', 'fig']</w:t>
        <w:br/>
        <w:t>Output: ['@ppl', 'b@n@n', 'CHERR', 'D@TE', 'FIG']</w:t>
      </w:r>
    </w:p>
    <w:p>
      <w:pPr>
        <w:pStyle w:val="Heading2"/>
      </w:pPr>
      <w:r>
        <w:t>Submission Instructions:</w:t>
      </w:r>
    </w:p>
    <w:p>
      <w:r>
        <w:t>Please send the JavaScript code and a screenshot of the output to airoskills@gmail.com. Include your name in the email title and your WhatsApp number from where you joined the WhatsApp group.</w:t>
      </w:r>
    </w:p>
    <w:p>
      <w:pPr>
        <w:pStyle w:val="Heading2"/>
      </w:pPr>
      <w:r>
        <w:t>Submission Deadline:</w:t>
      </w:r>
    </w:p>
    <w:p>
      <w:r>
        <w:t>12 June 2024, 11:59 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